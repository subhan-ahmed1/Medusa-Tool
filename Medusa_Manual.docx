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30C" w:rsidRDefault="00761C22">
      <w:pPr>
        <w:pStyle w:val="Title"/>
      </w:pPr>
      <w:r>
        <w:t>Professional Manual: Medusa Tool in Kali Linux</w:t>
      </w:r>
    </w:p>
    <w:p w:rsidR="00C4330C" w:rsidRDefault="00761C22">
      <w:r>
        <w:t xml:space="preserve">Medusa is a fast, parallel, and modular login brute-forcing tool available in Kali Linux. It is commonly used by penetration testers and security researchers to perform dictionary-based and brute-force </w:t>
      </w:r>
      <w:r>
        <w:t>attacks on various services like SSH, FTP, HTTP, SMB, RDP, and more. Medusa is designed for speed and supports parallel threads, making it effective for testing large sets of credentials quickly.</w:t>
      </w:r>
    </w:p>
    <w:p w:rsidR="00C4330C" w:rsidRDefault="00761C22">
      <w:pPr>
        <w:pStyle w:val="Heading1"/>
      </w:pPr>
      <w:r>
        <w:t>1. Purpose of the Tool</w:t>
      </w:r>
    </w:p>
    <w:p w:rsidR="00C4330C" w:rsidRDefault="00761C22">
      <w:r>
        <w:t>• Medusa is primarily used to test au</w:t>
      </w:r>
      <w:r>
        <w:t>thentication services by performing brute-force or dictionary attacks.</w:t>
      </w:r>
      <w:r>
        <w:br/>
        <w:t>• It helps penetration testers identify weak or default credentials.</w:t>
      </w:r>
      <w:r>
        <w:br/>
        <w:t>• Supports multiple protocols including SSH, FTP, HTTP, MySQL, SMB, RDP, VNC, and others.</w:t>
      </w:r>
      <w:r>
        <w:br/>
        <w:t>• Modular design allows ad</w:t>
      </w:r>
      <w:r>
        <w:t>ding new protocols easily.</w:t>
      </w:r>
    </w:p>
    <w:p w:rsidR="00C4330C" w:rsidRDefault="00761C22">
      <w:pPr>
        <w:pStyle w:val="Heading1"/>
      </w:pPr>
      <w:r>
        <w:t>2. Installation in Kali Linux</w:t>
      </w:r>
    </w:p>
    <w:p w:rsidR="00C4330C" w:rsidRDefault="00761C22">
      <w:r>
        <w:t>Medusa comes pre-installed in Kali Linux. If it is not available, it can be installed with the following commands:</w:t>
      </w:r>
    </w:p>
    <w:p w:rsidR="00C4330C" w:rsidRDefault="00761C22">
      <w:proofErr w:type="spellStart"/>
      <w:proofErr w:type="gramStart"/>
      <w:r>
        <w:rPr>
          <w:rFonts w:ascii="Courier New" w:hAnsi="Courier New"/>
          <w:color w:val="000080"/>
          <w:sz w:val="20"/>
        </w:rPr>
        <w:t>sudo</w:t>
      </w:r>
      <w:proofErr w:type="spellEnd"/>
      <w:proofErr w:type="gramEnd"/>
      <w:r>
        <w:rPr>
          <w:rFonts w:ascii="Courier New" w:hAnsi="Courier New"/>
          <w:color w:val="000080"/>
          <w:sz w:val="20"/>
        </w:rPr>
        <w:t xml:space="preserve"> apt install medusa -y  </w:t>
      </w:r>
      <w:r>
        <w:rPr>
          <w:rFonts w:ascii="Courier New" w:hAnsi="Courier New"/>
          <w:color w:val="000080"/>
          <w:sz w:val="20"/>
        </w:rPr>
        <w:t xml:space="preserve">              # Install Medusa</w:t>
      </w:r>
    </w:p>
    <w:p w:rsidR="00C4330C" w:rsidRDefault="00761C22">
      <w:pPr>
        <w:rPr>
          <w:rFonts w:ascii="Courier New" w:hAnsi="Courier New"/>
          <w:color w:val="000080"/>
          <w:sz w:val="20"/>
        </w:rPr>
      </w:pPr>
      <w:proofErr w:type="gramStart"/>
      <w:r>
        <w:rPr>
          <w:rFonts w:ascii="Courier New" w:hAnsi="Courier New"/>
          <w:color w:val="000080"/>
          <w:sz w:val="20"/>
        </w:rPr>
        <w:t>medusa</w:t>
      </w:r>
      <w:proofErr w:type="gramEnd"/>
      <w:r>
        <w:rPr>
          <w:rFonts w:ascii="Courier New" w:hAnsi="Courier New"/>
          <w:color w:val="000080"/>
          <w:sz w:val="20"/>
        </w:rPr>
        <w:t xml:space="preserve"> -h                                 # Verify installation</w:t>
      </w:r>
    </w:p>
    <w:p w:rsidR="00BE0B13" w:rsidRDefault="00BE0B13">
      <w:r w:rsidRPr="00BE0B13">
        <w:drawing>
          <wp:inline distT="0" distB="0" distL="0" distR="0" wp14:anchorId="1FE404F4" wp14:editId="639B68BD">
            <wp:extent cx="5486400" cy="2802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802890"/>
                    </a:xfrm>
                    <a:prstGeom prst="rect">
                      <a:avLst/>
                    </a:prstGeom>
                  </pic:spPr>
                </pic:pic>
              </a:graphicData>
            </a:graphic>
          </wp:inline>
        </w:drawing>
      </w:r>
    </w:p>
    <w:p w:rsidR="00C4330C" w:rsidRDefault="00761C22">
      <w:pPr>
        <w:pStyle w:val="Heading1"/>
      </w:pPr>
      <w:r>
        <w:lastRenderedPageBreak/>
        <w:t>3. Usage in Kali Linux</w:t>
      </w:r>
    </w:p>
    <w:p w:rsidR="00C4330C" w:rsidRDefault="00761C22">
      <w:r>
        <w:t>The general syntax of Medusa is:</w:t>
      </w:r>
    </w:p>
    <w:p w:rsidR="00C4330C" w:rsidRDefault="00761C22">
      <w:r>
        <w:rPr>
          <w:rFonts w:ascii="Courier New" w:hAnsi="Courier New"/>
          <w:color w:val="000080"/>
          <w:sz w:val="20"/>
        </w:rPr>
        <w:t>medusa -h &lt;target&gt; -u &lt;username&gt; -P &lt;password_file&gt; -M &lt;module&gt;</w:t>
      </w:r>
    </w:p>
    <w:p w:rsidR="00C4330C" w:rsidRDefault="00761C22">
      <w:r>
        <w:t>Examples:</w:t>
      </w:r>
    </w:p>
    <w:p w:rsidR="00C4330C" w:rsidRDefault="00761C22">
      <w:pPr>
        <w:rPr>
          <w:rFonts w:ascii="Courier New" w:hAnsi="Courier New"/>
          <w:color w:val="000080"/>
          <w:sz w:val="20"/>
        </w:rPr>
      </w:pPr>
      <w:proofErr w:type="gramStart"/>
      <w:r>
        <w:rPr>
          <w:rFonts w:ascii="Courier New" w:hAnsi="Courier New"/>
          <w:color w:val="000080"/>
          <w:sz w:val="20"/>
        </w:rPr>
        <w:t>medusa</w:t>
      </w:r>
      <w:proofErr w:type="gramEnd"/>
      <w:r>
        <w:rPr>
          <w:rFonts w:ascii="Courier New" w:hAnsi="Courier New"/>
          <w:color w:val="000080"/>
          <w:sz w:val="20"/>
        </w:rPr>
        <w:t xml:space="preserve"> -h 192.168.1.10 -u admin</w:t>
      </w:r>
      <w:r>
        <w:rPr>
          <w:rFonts w:ascii="Courier New" w:hAnsi="Courier New"/>
          <w:color w:val="000080"/>
          <w:sz w:val="20"/>
        </w:rPr>
        <w:t xml:space="preserve"> -P /usr/share/wordlists/rockyou.txt -M </w:t>
      </w:r>
      <w:proofErr w:type="spellStart"/>
      <w:r>
        <w:rPr>
          <w:rFonts w:ascii="Courier New" w:hAnsi="Courier New"/>
          <w:color w:val="000080"/>
          <w:sz w:val="20"/>
        </w:rPr>
        <w:t>ssh</w:t>
      </w:r>
      <w:proofErr w:type="spellEnd"/>
      <w:r>
        <w:rPr>
          <w:rFonts w:ascii="Courier New" w:hAnsi="Courier New"/>
          <w:color w:val="000080"/>
          <w:sz w:val="20"/>
        </w:rPr>
        <w:t xml:space="preserve">     # Brute force SSH login</w:t>
      </w:r>
    </w:p>
    <w:p w:rsidR="00BE0B13" w:rsidRDefault="00BE0B13">
      <w:pPr>
        <w:rPr>
          <w:highlight w:val="yellow"/>
        </w:rPr>
      </w:pPr>
    </w:p>
    <w:p w:rsidR="00BE0B13" w:rsidRDefault="00BE0B13">
      <w:r w:rsidRPr="00BE0B13">
        <w:rPr>
          <w:highlight w:val="yellow"/>
        </w:rPr>
        <w:drawing>
          <wp:inline distT="0" distB="0" distL="0" distR="0" wp14:anchorId="27EDDB3F" wp14:editId="165DB7E8">
            <wp:extent cx="5340350" cy="660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7778"/>
                    <a:stretch/>
                  </pic:blipFill>
                  <pic:spPr bwMode="auto">
                    <a:xfrm>
                      <a:off x="0" y="0"/>
                      <a:ext cx="5340624" cy="660434"/>
                    </a:xfrm>
                    <a:prstGeom prst="rect">
                      <a:avLst/>
                    </a:prstGeom>
                    <a:ln>
                      <a:noFill/>
                    </a:ln>
                    <a:extLst>
                      <a:ext uri="{53640926-AAD7-44D8-BBD7-CCE9431645EC}">
                        <a14:shadowObscured xmlns:a14="http://schemas.microsoft.com/office/drawing/2010/main"/>
                      </a:ext>
                    </a:extLst>
                  </pic:spPr>
                </pic:pic>
              </a:graphicData>
            </a:graphic>
          </wp:inline>
        </w:drawing>
      </w:r>
    </w:p>
    <w:p w:rsidR="00C4330C" w:rsidRDefault="00761C22">
      <w:pPr>
        <w:rPr>
          <w:rFonts w:ascii="Courier New" w:hAnsi="Courier New"/>
          <w:color w:val="000080"/>
          <w:sz w:val="20"/>
        </w:rPr>
      </w:pPr>
      <w:proofErr w:type="gramStart"/>
      <w:r>
        <w:rPr>
          <w:rFonts w:ascii="Courier New" w:hAnsi="Courier New"/>
          <w:color w:val="000080"/>
          <w:sz w:val="20"/>
        </w:rPr>
        <w:t>medusa</w:t>
      </w:r>
      <w:proofErr w:type="gramEnd"/>
      <w:r>
        <w:rPr>
          <w:rFonts w:ascii="Courier New" w:hAnsi="Courier New"/>
          <w:color w:val="000080"/>
          <w:sz w:val="20"/>
        </w:rPr>
        <w:t xml:space="preserve"> -h 192.168.1.10 -u administrator -P passwords.txt -M rdp               # Brute force RDP login</w:t>
      </w:r>
    </w:p>
    <w:p w:rsidR="00BE0B13" w:rsidRDefault="00BE0B13">
      <w:r w:rsidRPr="00BE0B13">
        <w:drawing>
          <wp:inline distT="0" distB="0" distL="0" distR="0" wp14:anchorId="30AA6289" wp14:editId="4BB9B7C9">
            <wp:extent cx="5486400" cy="567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67690"/>
                    </a:xfrm>
                    <a:prstGeom prst="rect">
                      <a:avLst/>
                    </a:prstGeom>
                  </pic:spPr>
                </pic:pic>
              </a:graphicData>
            </a:graphic>
          </wp:inline>
        </w:drawing>
      </w:r>
    </w:p>
    <w:p w:rsidR="00C4330C" w:rsidRDefault="00761C22">
      <w:pPr>
        <w:rPr>
          <w:rFonts w:ascii="Courier New" w:hAnsi="Courier New"/>
          <w:color w:val="000080"/>
          <w:sz w:val="20"/>
        </w:rPr>
      </w:pPr>
      <w:proofErr w:type="gramStart"/>
      <w:r>
        <w:rPr>
          <w:rFonts w:ascii="Courier New" w:hAnsi="Courier New"/>
          <w:color w:val="000080"/>
          <w:sz w:val="20"/>
        </w:rPr>
        <w:t>medusa</w:t>
      </w:r>
      <w:proofErr w:type="gramEnd"/>
      <w:r>
        <w:rPr>
          <w:rFonts w:ascii="Courier New" w:hAnsi="Courier New"/>
          <w:color w:val="000080"/>
          <w:sz w:val="20"/>
        </w:rPr>
        <w:t xml:space="preserve"> -h 192.168.1.10 -u root -P pa</w:t>
      </w:r>
      <w:r>
        <w:rPr>
          <w:rFonts w:ascii="Courier New" w:hAnsi="Courier New"/>
          <w:color w:val="000080"/>
          <w:sz w:val="20"/>
        </w:rPr>
        <w:t>sslist.txt -M mysql                        # B</w:t>
      </w:r>
      <w:r>
        <w:rPr>
          <w:rFonts w:ascii="Courier New" w:hAnsi="Courier New"/>
          <w:color w:val="000080"/>
          <w:sz w:val="20"/>
        </w:rPr>
        <w:t>rute force MySQL login</w:t>
      </w:r>
    </w:p>
    <w:p w:rsidR="00BE0B13" w:rsidRDefault="00BE0B13">
      <w:r w:rsidRPr="00BE0B13">
        <w:drawing>
          <wp:inline distT="0" distB="0" distL="0" distR="0" wp14:anchorId="032092CF" wp14:editId="07A876AC">
            <wp:extent cx="5486400" cy="1031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031240"/>
                    </a:xfrm>
                    <a:prstGeom prst="rect">
                      <a:avLst/>
                    </a:prstGeom>
                  </pic:spPr>
                </pic:pic>
              </a:graphicData>
            </a:graphic>
          </wp:inline>
        </w:drawing>
      </w:r>
    </w:p>
    <w:p w:rsidR="00DC1AEE" w:rsidRDefault="00761C22" w:rsidP="00DC1AEE">
      <w:pPr>
        <w:rPr>
          <w:rFonts w:ascii="Courier New" w:hAnsi="Courier New"/>
          <w:color w:val="000080"/>
          <w:sz w:val="20"/>
        </w:rPr>
      </w:pPr>
      <w:proofErr w:type="gramStart"/>
      <w:r>
        <w:rPr>
          <w:rFonts w:ascii="Courier New" w:hAnsi="Courier New"/>
          <w:color w:val="000080"/>
          <w:sz w:val="20"/>
        </w:rPr>
        <w:t>medusa</w:t>
      </w:r>
      <w:proofErr w:type="gramEnd"/>
      <w:r>
        <w:rPr>
          <w:rFonts w:ascii="Courier New" w:hAnsi="Courier New"/>
          <w:color w:val="000080"/>
          <w:sz w:val="20"/>
        </w:rPr>
        <w:t xml:space="preserve"> -h </w:t>
      </w:r>
      <w:r w:rsidR="00DC1AEE">
        <w:rPr>
          <w:rFonts w:ascii="Courier New" w:hAnsi="Courier New"/>
          <w:color w:val="000080"/>
          <w:sz w:val="20"/>
        </w:rPr>
        <w:t>192.168.1.10 -P list.txt -M http</w:t>
      </w:r>
      <w:r>
        <w:rPr>
          <w:rFonts w:ascii="Courier New" w:hAnsi="Courier New"/>
          <w:color w:val="000080"/>
          <w:sz w:val="20"/>
        </w:rPr>
        <w:t xml:space="preserve">    </w:t>
      </w:r>
    </w:p>
    <w:p w:rsidR="00C4330C" w:rsidRDefault="00DC1AEE" w:rsidP="00DC1AEE">
      <w:r w:rsidRPr="00DC1AEE">
        <w:rPr>
          <w:rFonts w:ascii="Courier New" w:hAnsi="Courier New"/>
          <w:color w:val="000080"/>
          <w:sz w:val="20"/>
        </w:rPr>
        <w:drawing>
          <wp:inline distT="0" distB="0" distL="0" distR="0" wp14:anchorId="00DAB74A" wp14:editId="10FAB199">
            <wp:extent cx="5486400" cy="436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36245"/>
                    </a:xfrm>
                    <a:prstGeom prst="rect">
                      <a:avLst/>
                    </a:prstGeom>
                  </pic:spPr>
                </pic:pic>
              </a:graphicData>
            </a:graphic>
          </wp:inline>
        </w:drawing>
      </w:r>
      <w:r w:rsidR="00761C22">
        <w:rPr>
          <w:rFonts w:ascii="Courier New" w:hAnsi="Courier New"/>
          <w:color w:val="000080"/>
          <w:sz w:val="20"/>
        </w:rPr>
        <w:t xml:space="preserve">                                 </w:t>
      </w:r>
    </w:p>
    <w:p w:rsidR="00C4330C" w:rsidRDefault="00761C22">
      <w:pPr>
        <w:pStyle w:val="Heading1"/>
      </w:pPr>
      <w:r>
        <w:t>4. Workflow Example</w:t>
      </w:r>
    </w:p>
    <w:p w:rsidR="00C4330C" w:rsidRDefault="00761C22">
      <w:r>
        <w:t>1. Identify the target service and IP address (e.g., SSH on 192.168.1.10).</w:t>
      </w:r>
      <w:r>
        <w:br/>
        <w:t>2. Select a username or a fi</w:t>
      </w:r>
      <w:r>
        <w:t>le containing usernames.</w:t>
      </w:r>
      <w:r>
        <w:br/>
        <w:t>3. Choose a password list (e.g., rockyou.txt).</w:t>
      </w:r>
      <w:r>
        <w:br/>
        <w:t>4. Run Medusa with the appropriate module:</w:t>
      </w:r>
      <w:r>
        <w:br/>
        <w:t xml:space="preserve">   medusa -h 192.168.1.10 -u admin -P /usr/share/wordlists/rockyou.txt -M ssh</w:t>
      </w:r>
      <w:r>
        <w:br/>
      </w:r>
      <w:r>
        <w:br/>
        <w:t>5. Medusa will attempt to login using all combinations and dis</w:t>
      </w:r>
      <w:r>
        <w:t>play valid credentials.</w:t>
      </w:r>
    </w:p>
    <w:p w:rsidR="00C4330C" w:rsidRDefault="00761C22">
      <w:pPr>
        <w:pStyle w:val="Heading1"/>
      </w:pPr>
      <w:r>
        <w:lastRenderedPageBreak/>
        <w:t>5. Practical Commands Overview</w:t>
      </w:r>
    </w:p>
    <w:p w:rsidR="00C4330C" w:rsidRDefault="00761C22">
      <w:pPr>
        <w:rPr>
          <w:rFonts w:ascii="Courier New" w:hAnsi="Courier New"/>
          <w:color w:val="000080"/>
          <w:sz w:val="20"/>
        </w:rPr>
      </w:pPr>
      <w:bookmarkStart w:id="0" w:name="_GoBack"/>
      <w:bookmarkEnd w:id="0"/>
      <w:proofErr w:type="gramStart"/>
      <w:r>
        <w:rPr>
          <w:rFonts w:ascii="Courier New" w:hAnsi="Courier New"/>
          <w:color w:val="000080"/>
          <w:sz w:val="20"/>
        </w:rPr>
        <w:t>medusa</w:t>
      </w:r>
      <w:proofErr w:type="gramEnd"/>
      <w:r>
        <w:rPr>
          <w:rFonts w:ascii="Courier New" w:hAnsi="Courier New"/>
          <w:color w:val="000080"/>
          <w:sz w:val="20"/>
        </w:rPr>
        <w:t xml:space="preserve"> -d                                                  </w:t>
      </w:r>
      <w:r>
        <w:rPr>
          <w:rFonts w:ascii="Courier New" w:hAnsi="Courier New"/>
          <w:color w:val="000080"/>
          <w:sz w:val="20"/>
        </w:rPr>
        <w:t xml:space="preserve">       # Debug mode for detailed output</w:t>
      </w:r>
    </w:p>
    <w:p w:rsidR="007B3D2D" w:rsidRDefault="007B3D2D">
      <w:r w:rsidRPr="007B3D2D">
        <w:drawing>
          <wp:inline distT="0" distB="0" distL="0" distR="0" wp14:anchorId="5270D19C" wp14:editId="4F7B3395">
            <wp:extent cx="4800847" cy="3416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847" cy="3416476"/>
                    </a:xfrm>
                    <a:prstGeom prst="rect">
                      <a:avLst/>
                    </a:prstGeom>
                  </pic:spPr>
                </pic:pic>
              </a:graphicData>
            </a:graphic>
          </wp:inline>
        </w:drawing>
      </w:r>
    </w:p>
    <w:p w:rsidR="00C4330C" w:rsidRDefault="00761C22">
      <w:proofErr w:type="gramStart"/>
      <w:r>
        <w:rPr>
          <w:rFonts w:ascii="Courier New" w:hAnsi="Courier New"/>
          <w:color w:val="000080"/>
          <w:sz w:val="20"/>
        </w:rPr>
        <w:t>medusa</w:t>
      </w:r>
      <w:proofErr w:type="gramEnd"/>
      <w:r>
        <w:rPr>
          <w:rFonts w:ascii="Courier New" w:hAnsi="Courier New"/>
          <w:color w:val="000080"/>
          <w:sz w:val="20"/>
        </w:rPr>
        <w:t xml:space="preserve"> -q 5                                                       # Stop after 5 successful logins</w:t>
      </w:r>
    </w:p>
    <w:p w:rsidR="00C4330C" w:rsidRDefault="00761C22">
      <w:pPr>
        <w:pStyle w:val="Heading1"/>
      </w:pPr>
      <w:r>
        <w:t>6. Conclusion</w:t>
      </w:r>
    </w:p>
    <w:p w:rsidR="00C4330C" w:rsidRDefault="00761C22">
      <w:r>
        <w:t>Medusa is a powerful and versatile brute-force tool in Kali Linux. With support for a wide range of pro</w:t>
      </w:r>
      <w:r>
        <w:t>tocols and its high-speed parallel execution, it is an essential tool for penetration testers performing password auditing and security assessments. However, it should only be used in legal and authorized testing environments.</w:t>
      </w:r>
    </w:p>
    <w:sectPr w:rsidR="00C433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61C22"/>
    <w:rsid w:val="007B3D2D"/>
    <w:rsid w:val="00AA1D8D"/>
    <w:rsid w:val="00B47730"/>
    <w:rsid w:val="00BE0B13"/>
    <w:rsid w:val="00C4330C"/>
    <w:rsid w:val="00CB0664"/>
    <w:rsid w:val="00DC1A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459A1A"/>
  <w14:defaultImageDpi w14:val="300"/>
  <w15:docId w15:val="{0CF18807-31E9-4349-A322-8D99E214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5055B-11F6-4E2F-A4EA-BD90EADA6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Ahmed</cp:lastModifiedBy>
  <cp:revision>5</cp:revision>
  <dcterms:created xsi:type="dcterms:W3CDTF">2013-12-23T23:15:00Z</dcterms:created>
  <dcterms:modified xsi:type="dcterms:W3CDTF">2025-08-26T08:08:00Z</dcterms:modified>
  <cp:category/>
</cp:coreProperties>
</file>